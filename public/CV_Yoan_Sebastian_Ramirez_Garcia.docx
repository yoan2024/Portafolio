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6A643" w14:textId="77777777" w:rsidR="00B02E18" w:rsidRPr="00034FC5" w:rsidRDefault="00000000">
      <w:pPr>
        <w:pStyle w:val="Ttulo"/>
        <w:rPr>
          <w:lang w:val="es-ES"/>
        </w:rPr>
      </w:pPr>
      <w:r w:rsidRPr="00034FC5">
        <w:rPr>
          <w:lang w:val="es-ES"/>
        </w:rPr>
        <w:t>CV – Yoan Sebastián Ramírez García</w:t>
      </w:r>
    </w:p>
    <w:p w14:paraId="7A1503A5" w14:textId="77777777" w:rsidR="00B02E18" w:rsidRPr="00034FC5" w:rsidRDefault="00000000">
      <w:pPr>
        <w:rPr>
          <w:lang w:val="es-ES"/>
        </w:rPr>
      </w:pPr>
      <w:r>
        <w:t>📍</w:t>
      </w:r>
      <w:r w:rsidRPr="00034FC5">
        <w:rPr>
          <w:lang w:val="es-ES"/>
        </w:rPr>
        <w:t xml:space="preserve"> Pereira, Colombia</w:t>
      </w:r>
    </w:p>
    <w:p w14:paraId="1339D0B3" w14:textId="77777777" w:rsidR="00B02E18" w:rsidRPr="00034FC5" w:rsidRDefault="00000000">
      <w:pPr>
        <w:rPr>
          <w:lang w:val="es-ES"/>
        </w:rPr>
      </w:pPr>
      <w:r>
        <w:t>📱</w:t>
      </w:r>
      <w:r w:rsidRPr="00034FC5">
        <w:rPr>
          <w:lang w:val="es-ES"/>
        </w:rPr>
        <w:t xml:space="preserve"> +57 3137244529</w:t>
      </w:r>
    </w:p>
    <w:p w14:paraId="2C081681" w14:textId="77777777" w:rsidR="00B02E18" w:rsidRPr="00034FC5" w:rsidRDefault="00000000">
      <w:pPr>
        <w:rPr>
          <w:lang w:val="es-ES"/>
        </w:rPr>
      </w:pPr>
      <w:r>
        <w:t>📧</w:t>
      </w:r>
      <w:r w:rsidRPr="00034FC5">
        <w:rPr>
          <w:lang w:val="es-ES"/>
        </w:rPr>
        <w:t xml:space="preserve"> yhoangaga2024@gmail.com</w:t>
      </w:r>
    </w:p>
    <w:p w14:paraId="4D542489" w14:textId="77777777" w:rsidR="00B02E18" w:rsidRPr="00034FC5" w:rsidRDefault="00000000">
      <w:pPr>
        <w:rPr>
          <w:lang w:val="es-ES"/>
        </w:rPr>
      </w:pPr>
      <w:r>
        <w:t>🔗</w:t>
      </w:r>
      <w:r w:rsidRPr="00034FC5">
        <w:rPr>
          <w:lang w:val="es-ES"/>
        </w:rPr>
        <w:t xml:space="preserve"> GitHub: https://github.com/yoan2024</w:t>
      </w:r>
    </w:p>
    <w:p w14:paraId="300A7529" w14:textId="77777777" w:rsidR="00B02E18" w:rsidRPr="00034FC5" w:rsidRDefault="00000000">
      <w:pPr>
        <w:pStyle w:val="Ttulo1"/>
        <w:rPr>
          <w:lang w:val="es-ES"/>
        </w:rPr>
      </w:pPr>
      <w:r>
        <w:t>🎯</w:t>
      </w:r>
      <w:r w:rsidRPr="00034FC5">
        <w:rPr>
          <w:lang w:val="es-ES"/>
        </w:rPr>
        <w:t xml:space="preserve"> Perfil Profesional</w:t>
      </w:r>
    </w:p>
    <w:p w14:paraId="1C3D741F" w14:textId="77777777" w:rsidR="00B02E18" w:rsidRPr="00034FC5" w:rsidRDefault="00000000">
      <w:pPr>
        <w:rPr>
          <w:lang w:val="es-ES"/>
        </w:rPr>
      </w:pPr>
      <w:r w:rsidRPr="00034FC5">
        <w:rPr>
          <w:lang w:val="es-ES"/>
        </w:rPr>
        <w:t xml:space="preserve">Programador con enfoque en desarrollo </w:t>
      </w:r>
      <w:proofErr w:type="spellStart"/>
      <w:r w:rsidRPr="00034FC5">
        <w:rPr>
          <w:lang w:val="es-ES"/>
        </w:rPr>
        <w:t>frontend</w:t>
      </w:r>
      <w:proofErr w:type="spellEnd"/>
      <w:r w:rsidRPr="00034FC5">
        <w:rPr>
          <w:lang w:val="es-ES"/>
        </w:rPr>
        <w:t xml:space="preserve"> y experiencia práctica en proyectos personales de e-</w:t>
      </w:r>
      <w:proofErr w:type="spellStart"/>
      <w:r w:rsidRPr="00034FC5">
        <w:rPr>
          <w:lang w:val="es-ES"/>
        </w:rPr>
        <w:t>commerce</w:t>
      </w:r>
      <w:proofErr w:type="spellEnd"/>
      <w:r w:rsidRPr="00034FC5">
        <w:rPr>
          <w:lang w:val="es-ES"/>
        </w:rPr>
        <w:t xml:space="preserve">. Manejo tecnologías modernas como JavaScript, </w:t>
      </w:r>
      <w:proofErr w:type="spellStart"/>
      <w:r w:rsidRPr="00034FC5">
        <w:rPr>
          <w:lang w:val="es-ES"/>
        </w:rPr>
        <w:t>React</w:t>
      </w:r>
      <w:proofErr w:type="spellEnd"/>
      <w:r w:rsidRPr="00034FC5">
        <w:rPr>
          <w:lang w:val="es-ES"/>
        </w:rPr>
        <w:t xml:space="preserve">, </w:t>
      </w:r>
      <w:proofErr w:type="spellStart"/>
      <w:r w:rsidRPr="00034FC5">
        <w:rPr>
          <w:lang w:val="es-ES"/>
        </w:rPr>
        <w:t>Firebase</w:t>
      </w:r>
      <w:proofErr w:type="spellEnd"/>
      <w:r w:rsidRPr="00034FC5">
        <w:rPr>
          <w:lang w:val="es-ES"/>
        </w:rPr>
        <w:t xml:space="preserve"> y </w:t>
      </w:r>
      <w:proofErr w:type="spellStart"/>
      <w:r w:rsidRPr="00034FC5">
        <w:rPr>
          <w:lang w:val="es-ES"/>
        </w:rPr>
        <w:t>TailwindCSS</w:t>
      </w:r>
      <w:proofErr w:type="spellEnd"/>
      <w:r w:rsidRPr="00034FC5">
        <w:rPr>
          <w:lang w:val="es-ES"/>
        </w:rPr>
        <w:t>, destacando en la creación de interfaces intuitivas y funcionales. Apasionado por el aprendizaje continuo y la construcción de aplicaciones web escalables.</w:t>
      </w:r>
    </w:p>
    <w:p w14:paraId="7C9C9503" w14:textId="77777777" w:rsidR="00B02E18" w:rsidRDefault="00000000">
      <w:pPr>
        <w:pStyle w:val="Ttulo1"/>
      </w:pPr>
      <w:r>
        <w:t xml:space="preserve">🛠️ </w:t>
      </w:r>
      <w:proofErr w:type="spellStart"/>
      <w:r>
        <w:t>Habilidades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1E0D866F" w14:textId="77777777" w:rsidR="00B02E18" w:rsidRDefault="00000000">
      <w:pPr>
        <w:pStyle w:val="Listaconvietas"/>
      </w:pPr>
      <w:r>
        <w:t>Frontend: JavaScript, React, HTML, CSS, TailwindCSS, Vite</w:t>
      </w:r>
    </w:p>
    <w:p w14:paraId="07EB0AFF" w14:textId="77777777" w:rsidR="00B02E18" w:rsidRPr="00034FC5" w:rsidRDefault="00000000">
      <w:pPr>
        <w:pStyle w:val="Listaconvietas"/>
        <w:rPr>
          <w:lang w:val="es-ES"/>
        </w:rPr>
      </w:pPr>
      <w:proofErr w:type="spellStart"/>
      <w:r w:rsidRPr="00034FC5">
        <w:rPr>
          <w:lang w:val="es-ES"/>
        </w:rPr>
        <w:t>Backend</w:t>
      </w:r>
      <w:proofErr w:type="spellEnd"/>
      <w:r w:rsidRPr="00034FC5">
        <w:rPr>
          <w:lang w:val="es-ES"/>
        </w:rPr>
        <w:t xml:space="preserve"> (</w:t>
      </w:r>
      <w:proofErr w:type="spellStart"/>
      <w:r w:rsidRPr="00034FC5">
        <w:rPr>
          <w:lang w:val="es-ES"/>
        </w:rPr>
        <w:t>BaaS</w:t>
      </w:r>
      <w:proofErr w:type="spellEnd"/>
      <w:r w:rsidRPr="00034FC5">
        <w:rPr>
          <w:lang w:val="es-ES"/>
        </w:rPr>
        <w:t xml:space="preserve">): </w:t>
      </w:r>
      <w:proofErr w:type="spellStart"/>
      <w:r w:rsidRPr="00034FC5">
        <w:rPr>
          <w:lang w:val="es-ES"/>
        </w:rPr>
        <w:t>Firebase</w:t>
      </w:r>
      <w:proofErr w:type="spellEnd"/>
      <w:r w:rsidRPr="00034FC5">
        <w:rPr>
          <w:lang w:val="es-ES"/>
        </w:rPr>
        <w:t xml:space="preserve"> (autenticación, base de datos, hosting)</w:t>
      </w:r>
    </w:p>
    <w:p w14:paraId="5F1194BA" w14:textId="77777777" w:rsidR="00B02E18" w:rsidRDefault="00000000">
      <w:pPr>
        <w:pStyle w:val="Listaconvietas"/>
      </w:pPr>
      <w:proofErr w:type="spellStart"/>
      <w:r>
        <w:t>Herramientas</w:t>
      </w:r>
      <w:proofErr w:type="spellEnd"/>
      <w:r>
        <w:t xml:space="preserve">: Postman, GitHub, </w:t>
      </w:r>
      <w:proofErr w:type="spellStart"/>
      <w:r>
        <w:t>LocalStorage</w:t>
      </w:r>
      <w:proofErr w:type="spellEnd"/>
    </w:p>
    <w:p w14:paraId="40839756" w14:textId="77777777" w:rsidR="00B02E18" w:rsidRPr="00034FC5" w:rsidRDefault="00000000">
      <w:pPr>
        <w:pStyle w:val="Listaconvietas"/>
        <w:rPr>
          <w:lang w:val="es-ES"/>
        </w:rPr>
      </w:pPr>
      <w:r w:rsidRPr="00034FC5">
        <w:rPr>
          <w:lang w:val="es-ES"/>
        </w:rPr>
        <w:t>Otros: Autenticación de usuarios, manejo de sesiones, arquitectura de componentes</w:t>
      </w:r>
    </w:p>
    <w:p w14:paraId="13518A13" w14:textId="77777777" w:rsidR="00B02E18" w:rsidRPr="00034FC5" w:rsidRDefault="00000000">
      <w:pPr>
        <w:pStyle w:val="Ttulo1"/>
        <w:rPr>
          <w:lang w:val="es-ES"/>
        </w:rPr>
      </w:pPr>
      <w:r>
        <w:t>📂</w:t>
      </w:r>
      <w:r w:rsidRPr="00034FC5">
        <w:rPr>
          <w:lang w:val="es-ES"/>
        </w:rPr>
        <w:t xml:space="preserve"> Proyectos Destacados</w:t>
      </w:r>
    </w:p>
    <w:p w14:paraId="3A2AA77C" w14:textId="77777777" w:rsidR="00B02E18" w:rsidRPr="00034FC5" w:rsidRDefault="00000000">
      <w:pPr>
        <w:pStyle w:val="Ttulo2"/>
        <w:rPr>
          <w:lang w:val="es-ES"/>
        </w:rPr>
      </w:pPr>
      <w:r w:rsidRPr="00034FC5">
        <w:rPr>
          <w:lang w:val="es-ES"/>
        </w:rPr>
        <w:t>E-</w:t>
      </w:r>
      <w:proofErr w:type="spellStart"/>
      <w:r w:rsidRPr="00034FC5">
        <w:rPr>
          <w:lang w:val="es-ES"/>
        </w:rPr>
        <w:t>commerce</w:t>
      </w:r>
      <w:proofErr w:type="spellEnd"/>
      <w:r w:rsidRPr="00034FC5">
        <w:rPr>
          <w:lang w:val="es-ES"/>
        </w:rPr>
        <w:t xml:space="preserve"> de Ropa</w:t>
      </w:r>
    </w:p>
    <w:p w14:paraId="11681CD0" w14:textId="014E3EC9" w:rsidR="00B02E18" w:rsidRPr="00034FC5" w:rsidRDefault="00000000">
      <w:pPr>
        <w:rPr>
          <w:lang w:val="es-ES"/>
        </w:rPr>
      </w:pPr>
      <w:r w:rsidRPr="00034FC5">
        <w:rPr>
          <w:lang w:val="es-ES"/>
        </w:rPr>
        <w:t xml:space="preserve">Repositorio GitHub: </w:t>
      </w:r>
      <w:r w:rsidR="00034FC5" w:rsidRPr="00034FC5">
        <w:rPr>
          <w:lang w:val="es-ES"/>
        </w:rPr>
        <w:t>https://github.com/yoan2024/e-shop-clothing</w:t>
      </w:r>
    </w:p>
    <w:p w14:paraId="62260617" w14:textId="380AFE87" w:rsidR="00B02E18" w:rsidRPr="00034FC5" w:rsidRDefault="00000000">
      <w:pPr>
        <w:rPr>
          <w:u w:val="single"/>
        </w:rPr>
      </w:pPr>
      <w:r w:rsidRPr="00034FC5">
        <w:t xml:space="preserve">Demo Web: </w:t>
      </w:r>
      <w:r w:rsidR="00034FC5" w:rsidRPr="00034FC5">
        <w:t>https://e-shop-clothing.vercel.app/</w:t>
      </w:r>
    </w:p>
    <w:p w14:paraId="67C498D7" w14:textId="77777777" w:rsidR="00B02E18" w:rsidRPr="00034FC5" w:rsidRDefault="00000000">
      <w:pPr>
        <w:rPr>
          <w:lang w:val="es-ES"/>
        </w:rPr>
      </w:pPr>
      <w:r w:rsidRPr="00034FC5">
        <w:rPr>
          <w:lang w:val="es-ES"/>
        </w:rPr>
        <w:t>- Plataforma completa de venta de ropa con panel de administración.</w:t>
      </w:r>
      <w:r w:rsidRPr="00034FC5">
        <w:rPr>
          <w:lang w:val="es-ES"/>
        </w:rPr>
        <w:br/>
        <w:t>- Funcionalidades: gestión de productos y usuarios, control de pedidos, registro e inicio de sesión, foto de perfil e historial de compras.</w:t>
      </w:r>
      <w:r w:rsidRPr="00034FC5">
        <w:rPr>
          <w:lang w:val="es-ES"/>
        </w:rPr>
        <w:br/>
        <w:t xml:space="preserve">- Tecnologías: </w:t>
      </w:r>
      <w:proofErr w:type="spellStart"/>
      <w:r w:rsidRPr="00034FC5">
        <w:rPr>
          <w:lang w:val="es-ES"/>
        </w:rPr>
        <w:t>React</w:t>
      </w:r>
      <w:proofErr w:type="spellEnd"/>
      <w:r w:rsidRPr="00034FC5">
        <w:rPr>
          <w:lang w:val="es-ES"/>
        </w:rPr>
        <w:t xml:space="preserve">, </w:t>
      </w:r>
      <w:proofErr w:type="spellStart"/>
      <w:r w:rsidRPr="00034FC5">
        <w:rPr>
          <w:lang w:val="es-ES"/>
        </w:rPr>
        <w:t>TailwindCSS</w:t>
      </w:r>
      <w:proofErr w:type="spellEnd"/>
      <w:r w:rsidRPr="00034FC5">
        <w:rPr>
          <w:lang w:val="es-ES"/>
        </w:rPr>
        <w:t xml:space="preserve">, Vite, </w:t>
      </w:r>
      <w:proofErr w:type="spellStart"/>
      <w:r w:rsidRPr="00034FC5">
        <w:rPr>
          <w:lang w:val="es-ES"/>
        </w:rPr>
        <w:t>Firebase</w:t>
      </w:r>
      <w:proofErr w:type="spellEnd"/>
      <w:r w:rsidRPr="00034FC5">
        <w:rPr>
          <w:lang w:val="es-ES"/>
        </w:rPr>
        <w:t>.</w:t>
      </w:r>
      <w:r w:rsidRPr="00034FC5">
        <w:rPr>
          <w:lang w:val="es-ES"/>
        </w:rPr>
        <w:br/>
        <w:t>- Enfoque: práctica en autenticación de usuarios y manejo de sesiones.</w:t>
      </w:r>
    </w:p>
    <w:p w14:paraId="7C284CF0" w14:textId="77777777" w:rsidR="00B02E18" w:rsidRPr="00034FC5" w:rsidRDefault="00000000">
      <w:pPr>
        <w:pStyle w:val="Ttulo2"/>
        <w:rPr>
          <w:lang w:val="es-ES"/>
        </w:rPr>
      </w:pPr>
      <w:r w:rsidRPr="00034FC5">
        <w:rPr>
          <w:lang w:val="es-ES"/>
        </w:rPr>
        <w:t>E-</w:t>
      </w:r>
      <w:proofErr w:type="spellStart"/>
      <w:r w:rsidRPr="00034FC5">
        <w:rPr>
          <w:lang w:val="es-ES"/>
        </w:rPr>
        <w:t>commerce</w:t>
      </w:r>
      <w:proofErr w:type="spellEnd"/>
      <w:r w:rsidRPr="00034FC5">
        <w:rPr>
          <w:lang w:val="es-ES"/>
        </w:rPr>
        <w:t xml:space="preserve"> de Autos</w:t>
      </w:r>
    </w:p>
    <w:p w14:paraId="311C956A" w14:textId="77777777" w:rsidR="00B02E18" w:rsidRPr="00034FC5" w:rsidRDefault="00000000">
      <w:pPr>
        <w:rPr>
          <w:lang w:val="es-ES"/>
        </w:rPr>
      </w:pPr>
      <w:r w:rsidRPr="00034FC5">
        <w:rPr>
          <w:lang w:val="es-ES"/>
        </w:rPr>
        <w:t>Repositorio GitHub: https://github.com/yoan2024/Ecomerce-Autos</w:t>
      </w:r>
    </w:p>
    <w:p w14:paraId="309CD1A9" w14:textId="77777777" w:rsidR="00B02E18" w:rsidRDefault="00000000">
      <w:r>
        <w:t>Demo Web: https://ecomerce-autos-8bxn.vercel.app/</w:t>
      </w:r>
    </w:p>
    <w:p w14:paraId="0B24052F" w14:textId="77777777" w:rsidR="00B02E18" w:rsidRPr="00034FC5" w:rsidRDefault="00000000">
      <w:pPr>
        <w:rPr>
          <w:lang w:val="es-ES"/>
        </w:rPr>
      </w:pPr>
      <w:r w:rsidRPr="00034FC5">
        <w:rPr>
          <w:lang w:val="es-ES"/>
        </w:rPr>
        <w:lastRenderedPageBreak/>
        <w:t>- Tienda virtual de autos con manejo de estado y navegación.</w:t>
      </w:r>
      <w:r w:rsidRPr="00034FC5">
        <w:rPr>
          <w:lang w:val="es-ES"/>
        </w:rPr>
        <w:br/>
        <w:t xml:space="preserve">- Uso de </w:t>
      </w:r>
      <w:proofErr w:type="spellStart"/>
      <w:r w:rsidRPr="00034FC5">
        <w:rPr>
          <w:lang w:val="es-ES"/>
        </w:rPr>
        <w:t>LocalStorage</w:t>
      </w:r>
      <w:proofErr w:type="spellEnd"/>
      <w:r w:rsidRPr="00034FC5">
        <w:rPr>
          <w:lang w:val="es-ES"/>
        </w:rPr>
        <w:t xml:space="preserve"> para persistencia de datos.</w:t>
      </w:r>
      <w:r w:rsidRPr="00034FC5">
        <w:rPr>
          <w:lang w:val="es-ES"/>
        </w:rPr>
        <w:br/>
        <w:t xml:space="preserve">- Tecnologías: </w:t>
      </w:r>
      <w:proofErr w:type="spellStart"/>
      <w:r w:rsidRPr="00034FC5">
        <w:rPr>
          <w:lang w:val="es-ES"/>
        </w:rPr>
        <w:t>React</w:t>
      </w:r>
      <w:proofErr w:type="spellEnd"/>
      <w:r w:rsidRPr="00034FC5">
        <w:rPr>
          <w:lang w:val="es-ES"/>
        </w:rPr>
        <w:t xml:space="preserve">, </w:t>
      </w:r>
      <w:proofErr w:type="spellStart"/>
      <w:r w:rsidRPr="00034FC5">
        <w:rPr>
          <w:lang w:val="es-ES"/>
        </w:rPr>
        <w:t>TailwindCSS</w:t>
      </w:r>
      <w:proofErr w:type="spellEnd"/>
      <w:r w:rsidRPr="00034FC5">
        <w:rPr>
          <w:lang w:val="es-ES"/>
        </w:rPr>
        <w:t xml:space="preserve">, Vite, </w:t>
      </w:r>
      <w:proofErr w:type="spellStart"/>
      <w:r w:rsidRPr="00034FC5">
        <w:rPr>
          <w:lang w:val="es-ES"/>
        </w:rPr>
        <w:t>LocalStorage</w:t>
      </w:r>
      <w:proofErr w:type="spellEnd"/>
      <w:r w:rsidRPr="00034FC5">
        <w:rPr>
          <w:lang w:val="es-ES"/>
        </w:rPr>
        <w:t>.</w:t>
      </w:r>
      <w:r w:rsidRPr="00034FC5">
        <w:rPr>
          <w:lang w:val="es-ES"/>
        </w:rPr>
        <w:br/>
        <w:t>- Enfoque: práctica en arquitectura de componentes y diseño de e-</w:t>
      </w:r>
      <w:proofErr w:type="spellStart"/>
      <w:r w:rsidRPr="00034FC5">
        <w:rPr>
          <w:lang w:val="es-ES"/>
        </w:rPr>
        <w:t>commerce</w:t>
      </w:r>
      <w:proofErr w:type="spellEnd"/>
      <w:r w:rsidRPr="00034FC5">
        <w:rPr>
          <w:lang w:val="es-ES"/>
        </w:rPr>
        <w:t xml:space="preserve"> moderno.</w:t>
      </w:r>
    </w:p>
    <w:p w14:paraId="7FE785CE" w14:textId="77777777" w:rsidR="00B02E18" w:rsidRPr="00034FC5" w:rsidRDefault="00000000">
      <w:pPr>
        <w:pStyle w:val="Ttulo1"/>
        <w:rPr>
          <w:lang w:val="es-ES"/>
        </w:rPr>
      </w:pPr>
      <w:r>
        <w:t>🎓</w:t>
      </w:r>
      <w:r w:rsidRPr="00034FC5">
        <w:rPr>
          <w:lang w:val="es-ES"/>
        </w:rPr>
        <w:t xml:space="preserve"> Educación</w:t>
      </w:r>
    </w:p>
    <w:p w14:paraId="700536B4" w14:textId="77777777" w:rsidR="00B02E18" w:rsidRPr="00034FC5" w:rsidRDefault="00000000">
      <w:pPr>
        <w:rPr>
          <w:lang w:val="es-ES"/>
        </w:rPr>
      </w:pPr>
      <w:r w:rsidRPr="00034FC5">
        <w:rPr>
          <w:lang w:val="es-ES"/>
        </w:rPr>
        <w:t>Actualmente en proceso de formación autodidacta en desarrollo web y programación.</w:t>
      </w:r>
    </w:p>
    <w:p w14:paraId="131095CC" w14:textId="77777777" w:rsidR="00B02E18" w:rsidRPr="00034FC5" w:rsidRDefault="00000000">
      <w:pPr>
        <w:pStyle w:val="Ttulo1"/>
        <w:rPr>
          <w:lang w:val="es-ES"/>
        </w:rPr>
      </w:pPr>
      <w:r>
        <w:t>🌍</w:t>
      </w:r>
      <w:r w:rsidRPr="00034FC5">
        <w:rPr>
          <w:lang w:val="es-ES"/>
        </w:rPr>
        <w:t xml:space="preserve"> Idiomas</w:t>
      </w:r>
    </w:p>
    <w:p w14:paraId="7E4F7711" w14:textId="77777777" w:rsidR="00B02E18" w:rsidRPr="00034FC5" w:rsidRDefault="00000000">
      <w:pPr>
        <w:rPr>
          <w:lang w:val="es-ES"/>
        </w:rPr>
      </w:pPr>
      <w:r w:rsidRPr="00034FC5">
        <w:rPr>
          <w:lang w:val="es-ES"/>
        </w:rPr>
        <w:t>Español: Avanzado (nativo)</w:t>
      </w:r>
    </w:p>
    <w:p w14:paraId="4997BDB6" w14:textId="77777777" w:rsidR="00B02E18" w:rsidRPr="00034FC5" w:rsidRDefault="00000000">
      <w:pPr>
        <w:rPr>
          <w:lang w:val="es-ES"/>
        </w:rPr>
      </w:pPr>
      <w:r w:rsidRPr="00034FC5">
        <w:rPr>
          <w:lang w:val="es-ES"/>
        </w:rPr>
        <w:t>Inglés: Nivel B1 (intermedio, sin certificación)</w:t>
      </w:r>
    </w:p>
    <w:sectPr w:rsidR="00B02E18" w:rsidRPr="00034F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725398">
    <w:abstractNumId w:val="8"/>
  </w:num>
  <w:num w:numId="2" w16cid:durableId="986857694">
    <w:abstractNumId w:val="6"/>
  </w:num>
  <w:num w:numId="3" w16cid:durableId="1066224686">
    <w:abstractNumId w:val="5"/>
  </w:num>
  <w:num w:numId="4" w16cid:durableId="727610991">
    <w:abstractNumId w:val="4"/>
  </w:num>
  <w:num w:numId="5" w16cid:durableId="224806005">
    <w:abstractNumId w:val="7"/>
  </w:num>
  <w:num w:numId="6" w16cid:durableId="1257405559">
    <w:abstractNumId w:val="3"/>
  </w:num>
  <w:num w:numId="7" w16cid:durableId="2132288182">
    <w:abstractNumId w:val="2"/>
  </w:num>
  <w:num w:numId="8" w16cid:durableId="1133987749">
    <w:abstractNumId w:val="1"/>
  </w:num>
  <w:num w:numId="9" w16cid:durableId="37855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FC5"/>
    <w:rsid w:val="0006063C"/>
    <w:rsid w:val="0015074B"/>
    <w:rsid w:val="0029639D"/>
    <w:rsid w:val="00326F90"/>
    <w:rsid w:val="005A736E"/>
    <w:rsid w:val="00AA1D8D"/>
    <w:rsid w:val="00B02E1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A235B2"/>
  <w14:defaultImageDpi w14:val="300"/>
  <w15:docId w15:val="{C409039B-2514-4830-BC97-4EACDE9C7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034FC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4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Yoan Sebastian</cp:lastModifiedBy>
  <cp:revision>2</cp:revision>
  <dcterms:created xsi:type="dcterms:W3CDTF">2025-10-01T14:01:00Z</dcterms:created>
  <dcterms:modified xsi:type="dcterms:W3CDTF">2025-10-01T14:01:00Z</dcterms:modified>
  <cp:category/>
</cp:coreProperties>
</file>